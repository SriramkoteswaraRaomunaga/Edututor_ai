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305" w:rsidRDefault="00C432C5">
      <w:pPr>
        <w:pStyle w:val="Heading1"/>
      </w:pPr>
      <w:r>
        <w:tab/>
      </w:r>
      <w:r>
        <w:tab/>
      </w:r>
      <w:r>
        <w:tab/>
      </w:r>
      <w:r>
        <w:tab/>
      </w:r>
      <w:r w:rsidR="00357424">
        <w:t>Project Design Phase</w:t>
      </w:r>
    </w:p>
    <w:p w:rsidR="00F91305" w:rsidRDefault="00C432C5">
      <w:pPr>
        <w:pStyle w:val="Heading2"/>
      </w:pPr>
      <w:r>
        <w:tab/>
      </w:r>
      <w:r>
        <w:tab/>
      </w:r>
      <w:r>
        <w:tab/>
      </w:r>
      <w:r>
        <w:tab/>
        <w:t xml:space="preserve">Problem – Solution Fit </w:t>
      </w:r>
    </w:p>
    <w:p w:rsidR="00F91305" w:rsidRDefault="005A0341">
      <w:r>
        <w:t>Date: 23</w:t>
      </w:r>
      <w:bookmarkStart w:id="0" w:name="_GoBack"/>
      <w:bookmarkEnd w:id="0"/>
      <w:r w:rsidR="00C432C5">
        <w:t xml:space="preserve"> June</w:t>
      </w:r>
      <w:r w:rsidR="00357424">
        <w:t xml:space="preserve"> 2025</w:t>
      </w:r>
    </w:p>
    <w:p w:rsidR="00F91305" w:rsidRDefault="00C432C5">
      <w:r>
        <w:t xml:space="preserve">Team ID: </w:t>
      </w:r>
      <w:r w:rsidRPr="00C432C5">
        <w:t>LTVIP2025TMID29198</w:t>
      </w:r>
    </w:p>
    <w:p w:rsidR="00F91305" w:rsidRDefault="00357424">
      <w:r>
        <w:t>Project Name</w:t>
      </w:r>
      <w:r w:rsidR="00C432C5">
        <w:t>:</w:t>
      </w:r>
      <w:r w:rsidR="00C432C5" w:rsidRPr="00C432C5">
        <w:t xml:space="preserve"> </w:t>
      </w:r>
      <w:proofErr w:type="spellStart"/>
      <w:r w:rsidR="00C432C5" w:rsidRPr="00C432C5">
        <w:t>EduTutor</w:t>
      </w:r>
      <w:proofErr w:type="spellEnd"/>
      <w:r w:rsidR="00C432C5" w:rsidRPr="00C432C5">
        <w:t xml:space="preserve"> AI: Personalized Learning with Generative AI and LMS Integration</w:t>
      </w:r>
    </w:p>
    <w:p w:rsidR="00F91305" w:rsidRDefault="00357424">
      <w:r>
        <w:t>Maximum Marks: 2 Marks</w:t>
      </w:r>
    </w:p>
    <w:p w:rsidR="00F91305" w:rsidRDefault="00357424">
      <w:pPr>
        <w:pStyle w:val="Heading2"/>
      </w:pPr>
      <w:r>
        <w:t>Problem – Solution Fit Template:</w:t>
      </w:r>
    </w:p>
    <w:p w:rsidR="00F91305" w:rsidRDefault="00357424">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F91305" w:rsidRDefault="00357424">
      <w:pPr>
        <w:pStyle w:val="Heading2"/>
      </w:pPr>
      <w:r>
        <w:t>Purpose:</w:t>
      </w:r>
    </w:p>
    <w:p w:rsidR="00F91305" w:rsidRDefault="00357424">
      <w:pPr>
        <w:pStyle w:val="ListBullet"/>
      </w:pPr>
      <w:r>
        <w:t>Solve complex problems in a way that fits the state of your customers.</w:t>
      </w:r>
    </w:p>
    <w:p w:rsidR="00F91305" w:rsidRDefault="00357424">
      <w:pPr>
        <w:pStyle w:val="ListBullet"/>
      </w:pPr>
      <w:r>
        <w:t>Succeed faster and increase your solution adoption by tapping into existing mediums and channels of behavior.</w:t>
      </w:r>
    </w:p>
    <w:p w:rsidR="00F91305" w:rsidRDefault="00357424">
      <w:pPr>
        <w:pStyle w:val="ListBullet"/>
      </w:pPr>
      <w:r>
        <w:t>Sharpen your communication and marketing strategy with the right triggers and messaging.</w:t>
      </w:r>
    </w:p>
    <w:p w:rsidR="00F91305" w:rsidRDefault="00357424">
      <w:pPr>
        <w:pStyle w:val="ListBullet"/>
      </w:pPr>
      <w:r>
        <w:t xml:space="preserve">Increase touch-points with your company by finding the right problem-behavior fit </w:t>
      </w:r>
      <w:proofErr w:type="gramStart"/>
      <w:r>
        <w:t xml:space="preserve">and </w:t>
      </w:r>
      <w:r w:rsidR="00C432C5">
        <w:t xml:space="preserve"> </w:t>
      </w:r>
      <w:r>
        <w:t>building</w:t>
      </w:r>
      <w:proofErr w:type="gramEnd"/>
      <w:r>
        <w:t xml:space="preserve"> trust by solving frequent annoyances, or urgent or costly problems.</w:t>
      </w:r>
    </w:p>
    <w:p w:rsidR="00F91305" w:rsidRDefault="00357424">
      <w:pPr>
        <w:pStyle w:val="ListBullet"/>
      </w:pPr>
      <w:r>
        <w:t>Understand the existing situation in order to improve it for your target group.</w:t>
      </w:r>
    </w:p>
    <w:p w:rsidR="00F91305" w:rsidRDefault="00357424">
      <w:r>
        <w:rPr>
          <w:noProof/>
          <w:lang w:val="en-IN" w:eastAsia="en-IN"/>
        </w:rPr>
        <w:lastRenderedPageBreak/>
        <w:drawing>
          <wp:inline distT="0" distB="0" distL="0" distR="0">
            <wp:extent cx="54864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 Purple Simple Business Model Canvas Brainstor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sectPr w:rsidR="00F913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57424"/>
    <w:rsid w:val="005A0341"/>
    <w:rsid w:val="00AA1D8D"/>
    <w:rsid w:val="00B47730"/>
    <w:rsid w:val="00C432C5"/>
    <w:rsid w:val="00CB0664"/>
    <w:rsid w:val="00CC3030"/>
    <w:rsid w:val="00F913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FCBA11"/>
  <w14:defaultImageDpi w14:val="300"/>
  <w15:docId w15:val="{F8F31ECA-4D9F-48AB-BAE2-B4517DC10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E6998-6FF9-4BEC-8E00-9EF03A4B6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5</cp:revision>
  <dcterms:created xsi:type="dcterms:W3CDTF">2025-06-26T11:02:00Z</dcterms:created>
  <dcterms:modified xsi:type="dcterms:W3CDTF">2025-06-26T12:15:00Z</dcterms:modified>
  <cp:category/>
</cp:coreProperties>
</file>