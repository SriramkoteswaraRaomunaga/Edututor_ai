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1B" w:rsidRDefault="001E2A0D">
      <w:pPr>
        <w:pStyle w:val="Title"/>
      </w:pPr>
      <w:r>
        <w:t>EduTutor AI – Agile Planning Logic</w:t>
      </w:r>
    </w:p>
    <w:p w:rsidR="00AA281B" w:rsidRDefault="001E2A0D">
      <w:pPr>
        <w:pStyle w:val="Heading1"/>
      </w:pPr>
      <w:r>
        <w:t>Sprint, Epic, Story, and Story Point Definitions</w:t>
      </w:r>
    </w:p>
    <w:p w:rsidR="00AA281B" w:rsidRDefault="001E2A0D">
      <w:r>
        <w:t>• Sprint: A fixed time-boxed period (e.g., 5 days) during which the EduTutor AI team delivers a usable increment of the platform (e.g., quiz module, dashboard feature).</w:t>
      </w:r>
    </w:p>
    <w:p w:rsidR="00AA281B" w:rsidRDefault="001E2A0D">
      <w:r>
        <w:t xml:space="preserve">• </w:t>
      </w:r>
      <w:r>
        <w:t>Epic: A large user-centric functionality too broad for one sprint, such as “Personalized Quiz System” or “Google Classroom Integration”.</w:t>
      </w:r>
    </w:p>
    <w:p w:rsidR="00AA281B" w:rsidRDefault="001E2A0D">
      <w:r>
        <w:t>• Story: A specific task under an Epic, like “Implement Google Login” or “Save quiz to library”.</w:t>
      </w:r>
    </w:p>
    <w:p w:rsidR="00AA281B" w:rsidRDefault="001E2A0D">
      <w:r>
        <w:t xml:space="preserve">• Story Point: A unit </w:t>
      </w:r>
      <w:r>
        <w:t>of estimation (typically using Fibonacci: 1, 2, 3, 5, 8…) representing the effort, time, and complexity required to complete a story.</w:t>
      </w:r>
    </w:p>
    <w:p w:rsidR="00AA281B" w:rsidRDefault="001E2A0D">
      <w:r>
        <w:t xml:space="preserve">  - Very Easy: 1 point</w:t>
      </w:r>
    </w:p>
    <w:p w:rsidR="00AA281B" w:rsidRDefault="001E2A0D">
      <w:r>
        <w:t xml:space="preserve">  - Easy: 2 points</w:t>
      </w:r>
    </w:p>
    <w:p w:rsidR="00AA281B" w:rsidRDefault="001E2A0D">
      <w:r>
        <w:t xml:space="preserve">  - Moderate: 3–5 points</w:t>
      </w:r>
    </w:p>
    <w:p w:rsidR="00AA281B" w:rsidRDefault="001E2A0D">
      <w:r>
        <w:t xml:space="preserve">  - Difficult: 8+ points</w:t>
      </w:r>
    </w:p>
    <w:p w:rsidR="00AA281B" w:rsidRDefault="001E2A0D">
      <w:pPr>
        <w:pStyle w:val="Heading1"/>
      </w:pPr>
      <w:r>
        <w:t>Sprint 1: User Onboarding &amp; Qu</w:t>
      </w:r>
      <w:r w:rsidR="00597F16">
        <w:t>iz Generator (2</w:t>
      </w:r>
      <w:r>
        <w:t xml:space="preserve"> Days)</w:t>
      </w:r>
    </w:p>
    <w:p w:rsidR="00AA281B" w:rsidRDefault="001E2A0D">
      <w:r>
        <w:t>Epic: Student Onboarding &amp; Role Management</w:t>
      </w:r>
    </w:p>
    <w:p w:rsidR="00AA281B" w:rsidRDefault="001E2A0D">
      <w:r>
        <w:t>• Role Selection Screen (Student/Educator) – 1</w:t>
      </w:r>
    </w:p>
    <w:p w:rsidR="00AA281B" w:rsidRDefault="001E2A0D">
      <w:r>
        <w:t>Epic: Quiz Generation</w:t>
      </w:r>
    </w:p>
    <w:p w:rsidR="00AA281B" w:rsidRDefault="001E2A0D">
      <w:r>
        <w:t>• AI-based Quiz Prompt UI – 2</w:t>
      </w:r>
    </w:p>
    <w:p w:rsidR="00AA281B" w:rsidRDefault="001E2A0D">
      <w:r>
        <w:t>• Connect to Watsonx / Granite Model – 3</w:t>
      </w:r>
    </w:p>
    <w:p w:rsidR="00AA281B" w:rsidRDefault="001E2A0D">
      <w:r>
        <w:t>Sprint 1 Total Story</w:t>
      </w:r>
      <w:r w:rsidR="00597F16">
        <w:t xml:space="preserve"> Points = 6</w:t>
      </w:r>
    </w:p>
    <w:p w:rsidR="00AA281B" w:rsidRDefault="001E2A0D">
      <w:pPr>
        <w:pStyle w:val="Heading1"/>
      </w:pPr>
      <w:r>
        <w:t>Sprint 2</w:t>
      </w:r>
      <w:r w:rsidR="00597F16">
        <w:t>: Learning Modules &amp; Library (2</w:t>
      </w:r>
      <w:r>
        <w:t>Days)</w:t>
      </w:r>
    </w:p>
    <w:p w:rsidR="00AA281B" w:rsidRDefault="001E2A0D">
      <w:r>
        <w:t>Epic: Learning Module Generator</w:t>
      </w:r>
    </w:p>
    <w:p w:rsidR="00AA281B" w:rsidRDefault="001E2A0D">
      <w:r>
        <w:t>• Learning Module Prompt Box – 2</w:t>
      </w:r>
    </w:p>
    <w:p w:rsidR="00AA281B" w:rsidRDefault="00597F16">
      <w:r>
        <w:t xml:space="preserve">• Module </w:t>
      </w:r>
      <w:proofErr w:type="gramStart"/>
      <w:r>
        <w:t xml:space="preserve">Generation </w:t>
      </w:r>
      <w:r w:rsidR="001E2A0D">
        <w:t xml:space="preserve"> –</w:t>
      </w:r>
      <w:proofErr w:type="gramEnd"/>
      <w:r w:rsidR="001E2A0D">
        <w:t xml:space="preserve"> 3</w:t>
      </w:r>
    </w:p>
    <w:p w:rsidR="00AA281B" w:rsidRDefault="001E2A0D">
      <w:r>
        <w:t>• Save to Library Feature – 2</w:t>
      </w:r>
    </w:p>
    <w:p w:rsidR="00AA281B" w:rsidRDefault="001E2A0D">
      <w:r>
        <w:lastRenderedPageBreak/>
        <w:t>Epic: Quiz Evaluation &amp; History</w:t>
      </w:r>
    </w:p>
    <w:p w:rsidR="00AA281B" w:rsidRDefault="001E2A0D">
      <w:r>
        <w:t>• Quiz Evaluation Logic – 3</w:t>
      </w:r>
    </w:p>
    <w:p w:rsidR="00AA281B" w:rsidRDefault="001E2A0D">
      <w:r>
        <w:t>• Quiz Hi</w:t>
      </w:r>
      <w:r>
        <w:t>story Panel – 3</w:t>
      </w:r>
    </w:p>
    <w:p w:rsidR="00AA281B" w:rsidRDefault="001E2A0D">
      <w:r>
        <w:t>• Retake Quiz from History – 3</w:t>
      </w:r>
    </w:p>
    <w:p w:rsidR="00AA281B" w:rsidRDefault="001E2A0D">
      <w:r>
        <w:t>Sprint 2 Total Story Points = 16</w:t>
      </w:r>
    </w:p>
    <w:p w:rsidR="00AA281B" w:rsidRDefault="001E2A0D">
      <w:pPr>
        <w:pStyle w:val="Heading1"/>
      </w:pPr>
      <w:r>
        <w:t>Velocity Calculation</w:t>
      </w:r>
    </w:p>
    <w:p w:rsidR="00AA281B" w:rsidRDefault="001E2A0D">
      <w:r>
        <w:t>• T</w:t>
      </w:r>
      <w:r w:rsidR="00597F16">
        <w:t>otal Story Points = Sprint 1 (6) + Sprint 2 (16) = 22</w:t>
      </w:r>
    </w:p>
    <w:p w:rsidR="00AA281B" w:rsidRDefault="001E2A0D">
      <w:r>
        <w:t>• Number of Sprints = 2</w:t>
      </w:r>
    </w:p>
    <w:p w:rsidR="00AA281B" w:rsidRDefault="001E2A0D">
      <w:r>
        <w:t xml:space="preserve">• Velocity = Total Story </w:t>
      </w:r>
      <w:r w:rsidR="00597F16">
        <w:t>Points ÷ Number of Sprints = 22÷ 2 = 11</w:t>
      </w:r>
    </w:p>
    <w:p w:rsidR="00AA281B" w:rsidRDefault="001E2A0D">
      <w:r>
        <w:t>➡</w:t>
      </w:r>
      <w:r>
        <w:t xml:space="preserve"> Your </w:t>
      </w:r>
      <w:r w:rsidR="00597F16">
        <w:t>team’s velocity is 11</w:t>
      </w:r>
      <w:bookmarkStart w:id="0" w:name="_GoBack"/>
      <w:bookmarkEnd w:id="0"/>
      <w:r>
        <w:t>Story Points per Sprint.</w:t>
      </w:r>
    </w:p>
    <w:sectPr w:rsidR="00AA2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2A0D"/>
    <w:rsid w:val="0029639D"/>
    <w:rsid w:val="00326F90"/>
    <w:rsid w:val="00597F16"/>
    <w:rsid w:val="00AA1D8D"/>
    <w:rsid w:val="00AA28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319DB"/>
  <w14:defaultImageDpi w14:val="300"/>
  <w15:docId w15:val="{00FE377B-968D-4FD2-9CC1-023AECF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F1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99D8D8-B73D-4413-ACD2-AE7DA2BA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2025-06-27T10:02:00Z</dcterms:created>
  <dcterms:modified xsi:type="dcterms:W3CDTF">2025-06-27T10:02:00Z</dcterms:modified>
  <cp:category/>
</cp:coreProperties>
</file>