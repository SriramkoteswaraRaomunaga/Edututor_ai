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7EF" w:rsidRDefault="00355138">
      <w:pPr>
        <w:pStyle w:val="Heading1"/>
      </w:pPr>
      <w:r>
        <w:tab/>
      </w:r>
      <w:r>
        <w:tab/>
      </w:r>
      <w:r>
        <w:tab/>
      </w:r>
      <w:r w:rsidR="00B0545D">
        <w:t>Customer Journey Map</w:t>
      </w:r>
    </w:p>
    <w:p w:rsidR="00355138" w:rsidRDefault="00B0545D">
      <w:r>
        <w:t>Project: EduTutor AI - Personalized Learning with Generative AI and LMS</w:t>
      </w:r>
      <w:r w:rsidR="00355138">
        <w:t xml:space="preserve"> Integration</w:t>
      </w:r>
    </w:p>
    <w:p w:rsidR="00355138" w:rsidRDefault="00355138">
      <w:r>
        <w:t>Team Id:</w:t>
      </w:r>
      <w:r w:rsidRPr="00355138">
        <w:t xml:space="preserve"> LTVIP2025TMID29198</w:t>
      </w:r>
    </w:p>
    <w:p w:rsidR="00D837EF" w:rsidRDefault="00176F9D">
      <w:r>
        <w:t>Date: 21</w:t>
      </w:r>
      <w:bookmarkStart w:id="0" w:name="_GoBack"/>
      <w:bookmarkEnd w:id="0"/>
      <w:r w:rsidR="00B0545D">
        <w:t xml:space="preserve"> June 2025</w:t>
      </w:r>
    </w:p>
    <w:p w:rsidR="00D837EF" w:rsidRDefault="00B0545D">
      <w:r>
        <w:t>Scenario: Browsing, learning, quizzing, and improving with EduTutor AI</w:t>
      </w:r>
    </w:p>
    <w:p w:rsidR="00D837EF" w:rsidRDefault="00B0545D">
      <w:pPr>
        <w:pStyle w:val="Heading2"/>
      </w:pPr>
      <w:r>
        <w:t>Entice</w:t>
      </w:r>
    </w:p>
    <w:p w:rsidR="00D837EF" w:rsidRDefault="00B0545D">
      <w:r>
        <w:t>Student hears about EduTutor AI via word-of-mouth, email campaigns, or a shared link.</w:t>
      </w:r>
    </w:p>
    <w:p w:rsidR="00D837EF" w:rsidRDefault="00B0545D">
      <w:pPr>
        <w:pStyle w:val="Heading2"/>
      </w:pPr>
      <w:r>
        <w:t>Enter</w:t>
      </w:r>
    </w:p>
    <w:p w:rsidR="00D837EF" w:rsidRDefault="00B0545D">
      <w:r>
        <w:t>The student opens EduTutor AI and is greeted with options to register or log in.</w:t>
      </w:r>
    </w:p>
    <w:p w:rsidR="00D837EF" w:rsidRDefault="00B0545D">
      <w:pPr>
        <w:pStyle w:val="Heading2"/>
      </w:pPr>
      <w:r>
        <w:t>Browse</w:t>
      </w:r>
    </w:p>
    <w:p w:rsidR="00D837EF" w:rsidRDefault="00B0545D">
      <w:r>
        <w:t>They search for topics like 'Photosynthesis' or 'Algebra' to view available learning modules.</w:t>
      </w:r>
    </w:p>
    <w:p w:rsidR="00D837EF" w:rsidRDefault="00B0545D">
      <w:pPr>
        <w:pStyle w:val="Heading2"/>
      </w:pPr>
      <w:r>
        <w:t>Engage</w:t>
      </w:r>
    </w:p>
    <w:p w:rsidR="00D837EF" w:rsidRDefault="00B0545D">
      <w:r>
        <w:t>They begin reading the AI-generated module content tailored to their selected topic.</w:t>
      </w:r>
    </w:p>
    <w:p w:rsidR="00D837EF" w:rsidRDefault="00B0545D">
      <w:pPr>
        <w:pStyle w:val="Heading2"/>
      </w:pPr>
      <w:r>
        <w:t>Start quiz</w:t>
      </w:r>
    </w:p>
    <w:p w:rsidR="00D837EF" w:rsidRDefault="00B0545D">
      <w:r>
        <w:t>After learning, they generate and take a quiz on the topic to reinforce knowledge.</w:t>
      </w:r>
    </w:p>
    <w:p w:rsidR="00D837EF" w:rsidRDefault="00B0545D">
      <w:pPr>
        <w:pStyle w:val="Heading2"/>
      </w:pPr>
      <w:r>
        <w:t>Submit quiz</w:t>
      </w:r>
    </w:p>
    <w:p w:rsidR="00D837EF" w:rsidRDefault="00B0545D">
      <w:r>
        <w:t>They answer questions, get instant feedback, and see correct answers.</w:t>
      </w:r>
    </w:p>
    <w:p w:rsidR="00D837EF" w:rsidRDefault="00B0545D">
      <w:pPr>
        <w:pStyle w:val="Heading2"/>
      </w:pPr>
      <w:r>
        <w:t>Review performance</w:t>
      </w:r>
    </w:p>
    <w:p w:rsidR="00D837EF" w:rsidRDefault="00B0545D">
      <w:r>
        <w:t>They review scores and are offered suggestions for improvement or retry.</w:t>
      </w:r>
    </w:p>
    <w:p w:rsidR="00D837EF" w:rsidRDefault="00B0545D">
      <w:pPr>
        <w:pStyle w:val="Heading2"/>
      </w:pPr>
      <w:r>
        <w:t>Save module</w:t>
      </w:r>
    </w:p>
    <w:p w:rsidR="00D837EF" w:rsidRDefault="00B0545D">
      <w:r>
        <w:t>Option to save the learning module to their personal library for future access.</w:t>
      </w:r>
    </w:p>
    <w:p w:rsidR="00D837EF" w:rsidRDefault="00B0545D">
      <w:pPr>
        <w:pStyle w:val="Heading2"/>
      </w:pPr>
      <w:r>
        <w:t>Exit</w:t>
      </w:r>
    </w:p>
    <w:p w:rsidR="00D837EF" w:rsidRDefault="00B0545D">
      <w:r>
        <w:t>Ends the session feeling motivated, with improved understanding and feedback in hand.</w:t>
      </w:r>
    </w:p>
    <w:p w:rsidR="00D837EF" w:rsidRDefault="00B0545D">
      <w:pPr>
        <w:pStyle w:val="Heading2"/>
      </w:pPr>
      <w:r>
        <w:t>Extend</w:t>
      </w:r>
    </w:p>
    <w:p w:rsidR="00D837EF" w:rsidRDefault="00B0545D">
      <w:r>
        <w:t>Receives emails with personalized suggestions based on quiz and learning history.</w:t>
      </w:r>
    </w:p>
    <w:p w:rsidR="00355138" w:rsidRDefault="00355138">
      <w:r w:rsidRPr="00355138">
        <w:rPr>
          <w:noProof/>
          <w:lang w:val="en-IN" w:eastAsia="en-IN"/>
        </w:rPr>
        <w:lastRenderedPageBreak/>
        <w:drawing>
          <wp:inline distT="0" distB="0" distL="0" distR="0" wp14:anchorId="08E59186" wp14:editId="2F18B7BA">
            <wp:extent cx="5486400" cy="3295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1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76F9D"/>
    <w:rsid w:val="0029639D"/>
    <w:rsid w:val="00326F90"/>
    <w:rsid w:val="00355138"/>
    <w:rsid w:val="00AA1D8D"/>
    <w:rsid w:val="00B0545D"/>
    <w:rsid w:val="00B47730"/>
    <w:rsid w:val="00CB0664"/>
    <w:rsid w:val="00D837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872E0C"/>
  <w14:defaultImageDpi w14:val="300"/>
  <w15:docId w15:val="{E712EB3F-8750-4919-B5B6-5F5E3F68C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B050B8-0B9B-4B0D-8300-385852CC0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4</cp:revision>
  <dcterms:created xsi:type="dcterms:W3CDTF">2025-06-26T11:11:00Z</dcterms:created>
  <dcterms:modified xsi:type="dcterms:W3CDTF">2025-06-26T12:16:00Z</dcterms:modified>
  <cp:category/>
</cp:coreProperties>
</file>