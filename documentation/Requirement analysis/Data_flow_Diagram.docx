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15B" w:rsidRDefault="00621B37">
      <w:pPr>
        <w:pStyle w:val="Heading1"/>
      </w:pPr>
      <w:r>
        <w:tab/>
      </w:r>
      <w:r>
        <w:tab/>
      </w:r>
      <w:r>
        <w:tab/>
      </w:r>
      <w:r>
        <w:tab/>
      </w:r>
      <w:r w:rsidR="00301ECB">
        <w:t>Project Design Phase-II</w:t>
      </w:r>
    </w:p>
    <w:p w:rsidR="00AD215B" w:rsidRDefault="00621B37">
      <w:pPr>
        <w:pStyle w:val="Heading2"/>
      </w:pPr>
      <w:r>
        <w:tab/>
      </w:r>
      <w:r>
        <w:tab/>
      </w:r>
      <w:r>
        <w:tab/>
      </w:r>
      <w:r w:rsidR="00301ECB">
        <w:t>Data Flow Diagram &amp; User Stories</w:t>
      </w:r>
    </w:p>
    <w:p w:rsidR="00AD215B" w:rsidRDefault="00B22BD9">
      <w:r>
        <w:t>Date: 21</w:t>
      </w:r>
      <w:bookmarkStart w:id="0" w:name="_GoBack"/>
      <w:bookmarkEnd w:id="0"/>
      <w:r w:rsidR="00301ECB">
        <w:t xml:space="preserve"> June 2025</w:t>
      </w:r>
    </w:p>
    <w:p w:rsidR="00AD215B" w:rsidRDefault="000E6A28">
      <w:r>
        <w:t xml:space="preserve">Team ID: </w:t>
      </w:r>
      <w:r w:rsidRPr="000E6A28">
        <w:t>LTVIP2025TMID29198</w:t>
      </w:r>
    </w:p>
    <w:p w:rsidR="00AD215B" w:rsidRDefault="000E6A28">
      <w:r>
        <w:t xml:space="preserve">Project Name: </w:t>
      </w:r>
      <w:proofErr w:type="spellStart"/>
      <w:r w:rsidRPr="000E6A28">
        <w:t>EduTutor</w:t>
      </w:r>
      <w:proofErr w:type="spellEnd"/>
      <w:r w:rsidRPr="000E6A28">
        <w:t xml:space="preserve"> AI: Personalized Learning with Generative AI and LMS Integration</w:t>
      </w:r>
    </w:p>
    <w:p w:rsidR="00AD215B" w:rsidRDefault="00301ECB">
      <w:r>
        <w:t>Maximum Marks: 4 Marks</w:t>
      </w:r>
    </w:p>
    <w:p w:rsidR="00AD215B" w:rsidRDefault="00AD215B"/>
    <w:p w:rsidR="00AD215B" w:rsidRDefault="00301ECB">
      <w:pPr>
        <w:pStyle w:val="Heading2"/>
      </w:pPr>
      <w:r>
        <w:t>Data Flow Diagrams:</w:t>
      </w:r>
    </w:p>
    <w:p w:rsidR="00AD215B" w:rsidRDefault="00301ECB">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br/>
      </w:r>
    </w:p>
    <w:p w:rsidR="00AD215B" w:rsidRDefault="00301ECB">
      <w:r>
        <w:t>Level 0 DFD: EduTutor AI</w:t>
      </w:r>
    </w:p>
    <w:p w:rsidR="00AD215B" w:rsidRDefault="00301ECB">
      <w:r>
        <w:t>User → EduTutor AI Platform → Generative AI Module → Quiz/Learning Generator → Data Storage → Results &amp; Feedback</w:t>
      </w:r>
    </w:p>
    <w:p w:rsidR="00AD215B" w:rsidRDefault="00301ECB">
      <w:r>
        <w:t>Level 1 DFD (Simplified Steps):</w:t>
      </w:r>
    </w:p>
    <w:p w:rsidR="00AD215B" w:rsidRDefault="00301ECB">
      <w:r>
        <w:t>1. Student registers/logs in</w:t>
      </w:r>
      <w:r>
        <w:br/>
        <w:t>2. Enters a topic</w:t>
      </w:r>
      <w:r>
        <w:br/>
        <w:t>3. AI generates learning module</w:t>
      </w:r>
      <w:r>
        <w:br/>
        <w:t>4. Student views/reads it</w:t>
      </w:r>
      <w:r>
        <w:br/>
        <w:t>5. AI generates quiz</w:t>
      </w:r>
      <w:r>
        <w:br/>
        <w:t>6. Student takes quiz</w:t>
      </w:r>
      <w:r>
        <w:br/>
        <w:t>7. System evaluates and stores results</w:t>
      </w:r>
    </w:p>
    <w:p w:rsidR="00AD215B" w:rsidRDefault="00301ECB">
      <w:pPr>
        <w:pStyle w:val="Heading2"/>
      </w:pPr>
      <w:r>
        <w:t>User Stories</w:t>
      </w:r>
    </w:p>
    <w:p w:rsidR="00AD215B" w:rsidRDefault="00301ECB">
      <w:r>
        <w:t>Use the below template to list all the user stories for the product.</w:t>
      </w:r>
    </w:p>
    <w:tbl>
      <w:tblPr>
        <w:tblStyle w:val="TableGrid"/>
        <w:tblW w:w="0" w:type="auto"/>
        <w:tblLook w:val="04A0" w:firstRow="1" w:lastRow="0" w:firstColumn="1" w:lastColumn="0" w:noHBand="0" w:noVBand="1"/>
      </w:tblPr>
      <w:tblGrid>
        <w:gridCol w:w="1046"/>
        <w:gridCol w:w="1952"/>
        <w:gridCol w:w="966"/>
        <w:gridCol w:w="1391"/>
        <w:gridCol w:w="1394"/>
        <w:gridCol w:w="967"/>
        <w:gridCol w:w="914"/>
      </w:tblGrid>
      <w:tr w:rsidR="00AD215B">
        <w:tc>
          <w:tcPr>
            <w:tcW w:w="1234" w:type="dxa"/>
          </w:tcPr>
          <w:p w:rsidR="00AD215B" w:rsidRDefault="00301ECB">
            <w:r>
              <w:t>User Type</w:t>
            </w:r>
          </w:p>
        </w:tc>
        <w:tc>
          <w:tcPr>
            <w:tcW w:w="1234" w:type="dxa"/>
          </w:tcPr>
          <w:p w:rsidR="00AD215B" w:rsidRDefault="00301ECB">
            <w:r>
              <w:t>Functional Requirement (Epic)</w:t>
            </w:r>
          </w:p>
        </w:tc>
        <w:tc>
          <w:tcPr>
            <w:tcW w:w="1234" w:type="dxa"/>
          </w:tcPr>
          <w:p w:rsidR="00AD215B" w:rsidRDefault="00301ECB">
            <w:r>
              <w:t>User Story Number</w:t>
            </w:r>
          </w:p>
        </w:tc>
        <w:tc>
          <w:tcPr>
            <w:tcW w:w="1234" w:type="dxa"/>
          </w:tcPr>
          <w:p w:rsidR="00AD215B" w:rsidRDefault="00301ECB">
            <w:r>
              <w:t>User Story / Task</w:t>
            </w:r>
          </w:p>
        </w:tc>
        <w:tc>
          <w:tcPr>
            <w:tcW w:w="1234" w:type="dxa"/>
          </w:tcPr>
          <w:p w:rsidR="00AD215B" w:rsidRDefault="00301ECB">
            <w:r>
              <w:t>Acceptance Criteria</w:t>
            </w:r>
          </w:p>
        </w:tc>
        <w:tc>
          <w:tcPr>
            <w:tcW w:w="1234" w:type="dxa"/>
          </w:tcPr>
          <w:p w:rsidR="00AD215B" w:rsidRDefault="00301ECB">
            <w:r>
              <w:t>Priority</w:t>
            </w:r>
          </w:p>
        </w:tc>
        <w:tc>
          <w:tcPr>
            <w:tcW w:w="1234" w:type="dxa"/>
          </w:tcPr>
          <w:p w:rsidR="00AD215B" w:rsidRDefault="00301ECB">
            <w:r>
              <w:t>Release</w:t>
            </w:r>
          </w:p>
        </w:tc>
      </w:tr>
      <w:tr w:rsidR="00AD215B">
        <w:tc>
          <w:tcPr>
            <w:tcW w:w="1234" w:type="dxa"/>
          </w:tcPr>
          <w:p w:rsidR="00AD215B" w:rsidRDefault="00301ECB">
            <w:r>
              <w:t>Student</w:t>
            </w:r>
          </w:p>
        </w:tc>
        <w:tc>
          <w:tcPr>
            <w:tcW w:w="1234" w:type="dxa"/>
          </w:tcPr>
          <w:p w:rsidR="00AD215B" w:rsidRDefault="00301ECB">
            <w:r>
              <w:t>Registration/Login</w:t>
            </w:r>
          </w:p>
        </w:tc>
        <w:tc>
          <w:tcPr>
            <w:tcW w:w="1234" w:type="dxa"/>
          </w:tcPr>
          <w:p w:rsidR="00AD215B" w:rsidRDefault="00301ECB">
            <w:r>
              <w:t>USN-1</w:t>
            </w:r>
          </w:p>
        </w:tc>
        <w:tc>
          <w:tcPr>
            <w:tcW w:w="1234" w:type="dxa"/>
          </w:tcPr>
          <w:p w:rsidR="00AD215B" w:rsidRDefault="00301ECB">
            <w:r>
              <w:t xml:space="preserve">As a student, I can register </w:t>
            </w:r>
            <w:r>
              <w:lastRenderedPageBreak/>
              <w:t>using email and password</w:t>
            </w:r>
          </w:p>
        </w:tc>
        <w:tc>
          <w:tcPr>
            <w:tcW w:w="1234" w:type="dxa"/>
          </w:tcPr>
          <w:p w:rsidR="00AD215B" w:rsidRDefault="00301ECB">
            <w:r>
              <w:lastRenderedPageBreak/>
              <w:t xml:space="preserve">Account dashboard is accessible </w:t>
            </w:r>
            <w:r>
              <w:lastRenderedPageBreak/>
              <w:t>after registration</w:t>
            </w:r>
          </w:p>
        </w:tc>
        <w:tc>
          <w:tcPr>
            <w:tcW w:w="1234" w:type="dxa"/>
          </w:tcPr>
          <w:p w:rsidR="00AD215B" w:rsidRDefault="00301ECB">
            <w:r>
              <w:lastRenderedPageBreak/>
              <w:t>High</w:t>
            </w:r>
          </w:p>
        </w:tc>
        <w:tc>
          <w:tcPr>
            <w:tcW w:w="1234" w:type="dxa"/>
          </w:tcPr>
          <w:p w:rsidR="00AD215B" w:rsidRDefault="00301ECB">
            <w:r>
              <w:t>Sprint-1</w:t>
            </w:r>
          </w:p>
        </w:tc>
      </w:tr>
      <w:tr w:rsidR="00AD215B">
        <w:tc>
          <w:tcPr>
            <w:tcW w:w="1234" w:type="dxa"/>
          </w:tcPr>
          <w:p w:rsidR="00AD215B" w:rsidRDefault="00301ECB">
            <w:r>
              <w:t>Student</w:t>
            </w:r>
          </w:p>
        </w:tc>
        <w:tc>
          <w:tcPr>
            <w:tcW w:w="1234" w:type="dxa"/>
          </w:tcPr>
          <w:p w:rsidR="00AD215B" w:rsidRDefault="00301ECB">
            <w:r>
              <w:t>Learning Module</w:t>
            </w:r>
          </w:p>
        </w:tc>
        <w:tc>
          <w:tcPr>
            <w:tcW w:w="1234" w:type="dxa"/>
          </w:tcPr>
          <w:p w:rsidR="00AD215B" w:rsidRDefault="00301ECB">
            <w:r>
              <w:t>USN-2</w:t>
            </w:r>
          </w:p>
        </w:tc>
        <w:tc>
          <w:tcPr>
            <w:tcW w:w="1234" w:type="dxa"/>
          </w:tcPr>
          <w:p w:rsidR="00AD215B" w:rsidRDefault="00301ECB">
            <w:r>
              <w:t>As a student, I can enter a topic and receive a learning module</w:t>
            </w:r>
          </w:p>
        </w:tc>
        <w:tc>
          <w:tcPr>
            <w:tcW w:w="1234" w:type="dxa"/>
          </w:tcPr>
          <w:p w:rsidR="00AD215B" w:rsidRDefault="00301ECB">
            <w:r>
              <w:t>AI-generated content is shown</w:t>
            </w:r>
          </w:p>
        </w:tc>
        <w:tc>
          <w:tcPr>
            <w:tcW w:w="1234" w:type="dxa"/>
          </w:tcPr>
          <w:p w:rsidR="00AD215B" w:rsidRDefault="00301ECB">
            <w:r>
              <w:t>High</w:t>
            </w:r>
          </w:p>
        </w:tc>
        <w:tc>
          <w:tcPr>
            <w:tcW w:w="1234" w:type="dxa"/>
          </w:tcPr>
          <w:p w:rsidR="00AD215B" w:rsidRDefault="00301ECB">
            <w:r>
              <w:t>Sprint-1</w:t>
            </w:r>
          </w:p>
        </w:tc>
      </w:tr>
      <w:tr w:rsidR="00AD215B">
        <w:tc>
          <w:tcPr>
            <w:tcW w:w="1234" w:type="dxa"/>
          </w:tcPr>
          <w:p w:rsidR="00AD215B" w:rsidRDefault="00301ECB">
            <w:r>
              <w:t>Student</w:t>
            </w:r>
          </w:p>
        </w:tc>
        <w:tc>
          <w:tcPr>
            <w:tcW w:w="1234" w:type="dxa"/>
          </w:tcPr>
          <w:p w:rsidR="00AD215B" w:rsidRDefault="00301ECB">
            <w:r>
              <w:t>Quiz</w:t>
            </w:r>
          </w:p>
        </w:tc>
        <w:tc>
          <w:tcPr>
            <w:tcW w:w="1234" w:type="dxa"/>
          </w:tcPr>
          <w:p w:rsidR="00AD215B" w:rsidRDefault="00301ECB">
            <w:r>
              <w:t>USN-3</w:t>
            </w:r>
          </w:p>
        </w:tc>
        <w:tc>
          <w:tcPr>
            <w:tcW w:w="1234" w:type="dxa"/>
          </w:tcPr>
          <w:p w:rsidR="00AD215B" w:rsidRDefault="00301ECB">
            <w:r>
              <w:t>As a student, I can take quizzes and view scores</w:t>
            </w:r>
          </w:p>
        </w:tc>
        <w:tc>
          <w:tcPr>
            <w:tcW w:w="1234" w:type="dxa"/>
          </w:tcPr>
          <w:p w:rsidR="00AD215B" w:rsidRDefault="00301ECB">
            <w:r>
              <w:t>Quiz is auto-evaluated and scored</w:t>
            </w:r>
          </w:p>
        </w:tc>
        <w:tc>
          <w:tcPr>
            <w:tcW w:w="1234" w:type="dxa"/>
          </w:tcPr>
          <w:p w:rsidR="00AD215B" w:rsidRDefault="00301ECB">
            <w:r>
              <w:t>High</w:t>
            </w:r>
          </w:p>
        </w:tc>
        <w:tc>
          <w:tcPr>
            <w:tcW w:w="1234" w:type="dxa"/>
          </w:tcPr>
          <w:p w:rsidR="00AD215B" w:rsidRDefault="00301ECB">
            <w:r>
              <w:t>Sprint-2</w:t>
            </w:r>
          </w:p>
        </w:tc>
      </w:tr>
      <w:tr w:rsidR="00AD215B">
        <w:tc>
          <w:tcPr>
            <w:tcW w:w="1234" w:type="dxa"/>
          </w:tcPr>
          <w:p w:rsidR="00AD215B" w:rsidRDefault="00301ECB">
            <w:r>
              <w:t>Student</w:t>
            </w:r>
          </w:p>
        </w:tc>
        <w:tc>
          <w:tcPr>
            <w:tcW w:w="1234" w:type="dxa"/>
          </w:tcPr>
          <w:p w:rsidR="00AD215B" w:rsidRDefault="00301ECB">
            <w:r>
              <w:t>Library</w:t>
            </w:r>
          </w:p>
        </w:tc>
        <w:tc>
          <w:tcPr>
            <w:tcW w:w="1234" w:type="dxa"/>
          </w:tcPr>
          <w:p w:rsidR="00AD215B" w:rsidRDefault="00301ECB">
            <w:r>
              <w:t>USN-4</w:t>
            </w:r>
          </w:p>
        </w:tc>
        <w:tc>
          <w:tcPr>
            <w:tcW w:w="1234" w:type="dxa"/>
          </w:tcPr>
          <w:p w:rsidR="00AD215B" w:rsidRDefault="00301ECB">
            <w:r>
              <w:t>As a student, I can save modules to my personal library</w:t>
            </w:r>
          </w:p>
        </w:tc>
        <w:tc>
          <w:tcPr>
            <w:tcW w:w="1234" w:type="dxa"/>
          </w:tcPr>
          <w:p w:rsidR="00AD215B" w:rsidRDefault="00301ECB">
            <w:r>
              <w:t>Saved modules are retrievable later</w:t>
            </w:r>
          </w:p>
        </w:tc>
        <w:tc>
          <w:tcPr>
            <w:tcW w:w="1234" w:type="dxa"/>
          </w:tcPr>
          <w:p w:rsidR="00AD215B" w:rsidRDefault="00301ECB">
            <w:r>
              <w:t>Medium</w:t>
            </w:r>
          </w:p>
        </w:tc>
        <w:tc>
          <w:tcPr>
            <w:tcW w:w="1234" w:type="dxa"/>
          </w:tcPr>
          <w:p w:rsidR="00AD215B" w:rsidRDefault="00301ECB">
            <w:r>
              <w:t>Sprint-2</w:t>
            </w:r>
          </w:p>
        </w:tc>
      </w:tr>
      <w:tr w:rsidR="00AD215B">
        <w:tc>
          <w:tcPr>
            <w:tcW w:w="1234" w:type="dxa"/>
          </w:tcPr>
          <w:p w:rsidR="00AD215B" w:rsidRDefault="00301ECB">
            <w:r>
              <w:t>Educator</w:t>
            </w:r>
          </w:p>
        </w:tc>
        <w:tc>
          <w:tcPr>
            <w:tcW w:w="1234" w:type="dxa"/>
          </w:tcPr>
          <w:p w:rsidR="00AD215B" w:rsidRDefault="00301ECB">
            <w:r>
              <w:t>Dashboard Analytics</w:t>
            </w:r>
          </w:p>
        </w:tc>
        <w:tc>
          <w:tcPr>
            <w:tcW w:w="1234" w:type="dxa"/>
          </w:tcPr>
          <w:p w:rsidR="00AD215B" w:rsidRDefault="00301ECB">
            <w:r>
              <w:t>USN-5</w:t>
            </w:r>
          </w:p>
        </w:tc>
        <w:tc>
          <w:tcPr>
            <w:tcW w:w="1234" w:type="dxa"/>
          </w:tcPr>
          <w:p w:rsidR="00AD215B" w:rsidRDefault="00301ECB">
            <w:r>
              <w:t>As an educator, I can view student performance analytics</w:t>
            </w:r>
          </w:p>
        </w:tc>
        <w:tc>
          <w:tcPr>
            <w:tcW w:w="1234" w:type="dxa"/>
          </w:tcPr>
          <w:p w:rsidR="00AD215B" w:rsidRDefault="00301ECB">
            <w:r>
              <w:t>Performance charts and quiz history visible</w:t>
            </w:r>
          </w:p>
        </w:tc>
        <w:tc>
          <w:tcPr>
            <w:tcW w:w="1234" w:type="dxa"/>
          </w:tcPr>
          <w:p w:rsidR="00AD215B" w:rsidRDefault="00301ECB">
            <w:r>
              <w:t>Medium</w:t>
            </w:r>
          </w:p>
        </w:tc>
        <w:tc>
          <w:tcPr>
            <w:tcW w:w="1234" w:type="dxa"/>
          </w:tcPr>
          <w:p w:rsidR="00AD215B" w:rsidRDefault="00301ECB">
            <w:r>
              <w:t>Sprint-2</w:t>
            </w:r>
          </w:p>
        </w:tc>
      </w:tr>
      <w:tr w:rsidR="00AD215B">
        <w:tc>
          <w:tcPr>
            <w:tcW w:w="1234" w:type="dxa"/>
          </w:tcPr>
          <w:p w:rsidR="00AD215B" w:rsidRDefault="00301ECB">
            <w:r>
              <w:t>Admin</w:t>
            </w:r>
          </w:p>
        </w:tc>
        <w:tc>
          <w:tcPr>
            <w:tcW w:w="1234" w:type="dxa"/>
          </w:tcPr>
          <w:p w:rsidR="00AD215B" w:rsidRDefault="00301ECB">
            <w:r>
              <w:t>User Management</w:t>
            </w:r>
          </w:p>
        </w:tc>
        <w:tc>
          <w:tcPr>
            <w:tcW w:w="1234" w:type="dxa"/>
          </w:tcPr>
          <w:p w:rsidR="00AD215B" w:rsidRDefault="00301ECB">
            <w:r>
              <w:t>USN-6</w:t>
            </w:r>
          </w:p>
        </w:tc>
        <w:tc>
          <w:tcPr>
            <w:tcW w:w="1234" w:type="dxa"/>
          </w:tcPr>
          <w:p w:rsidR="00AD215B" w:rsidRDefault="00301ECB">
            <w:r>
              <w:t>As an admin, I can manage user accounts and roles</w:t>
            </w:r>
          </w:p>
        </w:tc>
        <w:tc>
          <w:tcPr>
            <w:tcW w:w="1234" w:type="dxa"/>
          </w:tcPr>
          <w:p w:rsidR="00AD215B" w:rsidRDefault="00301ECB">
            <w:r>
              <w:t>Can add/remove users or assign roles</w:t>
            </w:r>
          </w:p>
        </w:tc>
        <w:tc>
          <w:tcPr>
            <w:tcW w:w="1234" w:type="dxa"/>
          </w:tcPr>
          <w:p w:rsidR="00AD215B" w:rsidRDefault="00301ECB">
            <w:r>
              <w:t>Low</w:t>
            </w:r>
          </w:p>
        </w:tc>
        <w:tc>
          <w:tcPr>
            <w:tcW w:w="1234" w:type="dxa"/>
          </w:tcPr>
          <w:p w:rsidR="00AD215B" w:rsidRDefault="00301ECB">
            <w:r>
              <w:t>Sprint-3</w:t>
            </w:r>
          </w:p>
        </w:tc>
      </w:tr>
    </w:tbl>
    <w:p w:rsidR="00301ECB" w:rsidRDefault="00301ECB"/>
    <w:sectPr w:rsidR="00301E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E6A28"/>
    <w:rsid w:val="0015074B"/>
    <w:rsid w:val="0029639D"/>
    <w:rsid w:val="00301ECB"/>
    <w:rsid w:val="00326F90"/>
    <w:rsid w:val="00621B37"/>
    <w:rsid w:val="00AA1D8D"/>
    <w:rsid w:val="00AD215B"/>
    <w:rsid w:val="00B22BD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787D8E"/>
  <w14:defaultImageDpi w14:val="300"/>
  <w15:docId w15:val="{E68EF455-9BFD-49B4-85B6-8C149BB42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69A59-51C0-4E4C-9A96-4F3399F8C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cp:lastModifiedBy>
  <cp:revision>5</cp:revision>
  <dcterms:created xsi:type="dcterms:W3CDTF">2025-06-26T11:16:00Z</dcterms:created>
  <dcterms:modified xsi:type="dcterms:W3CDTF">2025-06-26T12:17:00Z</dcterms:modified>
  <cp:category/>
</cp:coreProperties>
</file>