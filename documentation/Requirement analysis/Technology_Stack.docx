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AF" w:rsidRDefault="00095977">
      <w:pPr>
        <w:pStyle w:val="Heading1"/>
      </w:pPr>
      <w:r>
        <w:t>Project Design Phase-II</w:t>
      </w:r>
    </w:p>
    <w:p w:rsidR="009A0CAF" w:rsidRDefault="00095977">
      <w:pPr>
        <w:pStyle w:val="Heading2"/>
      </w:pPr>
      <w:r>
        <w:t>Technology Stack (Architecture &amp; Stack)</w:t>
      </w:r>
    </w:p>
    <w:p w:rsidR="009A0CAF" w:rsidRDefault="008F4346">
      <w:r>
        <w:t xml:space="preserve">Date: 21 </w:t>
      </w:r>
      <w:r w:rsidR="00095977">
        <w:t>January 2025</w:t>
      </w:r>
    </w:p>
    <w:p w:rsidR="009A0CAF" w:rsidRDefault="00095977">
      <w:r>
        <w:t>Team ID: LTVIP2025TMID29198</w:t>
      </w:r>
    </w:p>
    <w:p w:rsidR="009A0CAF" w:rsidRDefault="00095977">
      <w:r>
        <w:t>Project Name: EduTutor AI – Personalized Learning with Generative AI</w:t>
      </w:r>
    </w:p>
    <w:p w:rsidR="009A0CAF" w:rsidRDefault="00095977">
      <w:r>
        <w:t>Maximum Marks: 4 Marks</w:t>
      </w:r>
    </w:p>
    <w:p w:rsidR="009A0CAF" w:rsidRDefault="00095977">
      <w:pPr>
        <w:pStyle w:val="Heading2"/>
      </w:pPr>
      <w:r>
        <w:t>Technical Architecture</w:t>
      </w:r>
    </w:p>
    <w:p w:rsidR="009A0CAF" w:rsidRDefault="00095977">
      <w:r>
        <w:t>The architecture of EduTutor AI integrates AI-powered quiz generation, role-based user experience, and visual analytics. The system includes a Streamlit frontend, Python backend, IBM Granite language model, and local JSON storage. Plotly is used for visualization, and future versions aim to migrate to cloud infrastructure for scalability.</w:t>
      </w:r>
    </w:p>
    <w:p w:rsidR="009A0CAF" w:rsidRDefault="00095977">
      <w:pPr>
        <w:pStyle w:val="Heading2"/>
      </w:pPr>
      <w: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078"/>
        <w:gridCol w:w="2877"/>
      </w:tblGrid>
      <w:tr w:rsidR="009A0CAF" w:rsidTr="00443934">
        <w:tc>
          <w:tcPr>
            <w:tcW w:w="675" w:type="dxa"/>
          </w:tcPr>
          <w:p w:rsidR="009A0CAF" w:rsidRDefault="00095977">
            <w:proofErr w:type="spellStart"/>
            <w:r>
              <w:t>S.No</w:t>
            </w:r>
            <w:proofErr w:type="spellEnd"/>
          </w:p>
        </w:tc>
        <w:tc>
          <w:tcPr>
            <w:tcW w:w="5085" w:type="dxa"/>
          </w:tcPr>
          <w:p w:rsidR="009A0CAF" w:rsidRDefault="00095977">
            <w:r>
              <w:t>Component Description</w:t>
            </w:r>
          </w:p>
        </w:tc>
        <w:tc>
          <w:tcPr>
            <w:tcW w:w="2880" w:type="dxa"/>
          </w:tcPr>
          <w:p w:rsidR="009A0CAF" w:rsidRDefault="00095977">
            <w:r>
              <w:t>Technology</w:t>
            </w:r>
          </w:p>
        </w:tc>
      </w:tr>
      <w:tr w:rsidR="009A0CAF" w:rsidTr="00443934">
        <w:tc>
          <w:tcPr>
            <w:tcW w:w="675" w:type="dxa"/>
          </w:tcPr>
          <w:p w:rsidR="009A0CAF" w:rsidRDefault="00095977">
            <w:r>
              <w:t>1</w:t>
            </w:r>
          </w:p>
        </w:tc>
        <w:tc>
          <w:tcPr>
            <w:tcW w:w="5085" w:type="dxa"/>
          </w:tcPr>
          <w:p w:rsidR="009A0CAF" w:rsidRDefault="00095977">
            <w:r>
              <w:t>User Interface – Web application with role-based tabs</w:t>
            </w:r>
          </w:p>
        </w:tc>
        <w:tc>
          <w:tcPr>
            <w:tcW w:w="2880" w:type="dxa"/>
          </w:tcPr>
          <w:p w:rsidR="009A0CAF" w:rsidRDefault="00095977">
            <w:r>
              <w:t>Streamlit</w:t>
            </w:r>
          </w:p>
        </w:tc>
      </w:tr>
      <w:tr w:rsidR="009A0CAF" w:rsidTr="00443934">
        <w:tc>
          <w:tcPr>
            <w:tcW w:w="675" w:type="dxa"/>
          </w:tcPr>
          <w:p w:rsidR="009A0CAF" w:rsidRDefault="00095977">
            <w:r>
              <w:t>2</w:t>
            </w:r>
          </w:p>
        </w:tc>
        <w:tc>
          <w:tcPr>
            <w:tcW w:w="5085" w:type="dxa"/>
          </w:tcPr>
          <w:p w:rsidR="009A0CAF" w:rsidRDefault="00095977">
            <w:r>
              <w:t>Application Logic – Quiz generation and content generation</w:t>
            </w:r>
          </w:p>
        </w:tc>
        <w:tc>
          <w:tcPr>
            <w:tcW w:w="2880" w:type="dxa"/>
          </w:tcPr>
          <w:p w:rsidR="009A0CAF" w:rsidRDefault="00095977">
            <w:r>
              <w:t>Python, IBM Granite LLM</w:t>
            </w:r>
          </w:p>
        </w:tc>
      </w:tr>
      <w:tr w:rsidR="009A0CAF" w:rsidTr="00443934">
        <w:tc>
          <w:tcPr>
            <w:tcW w:w="675" w:type="dxa"/>
          </w:tcPr>
          <w:p w:rsidR="009A0CAF" w:rsidRDefault="00095977">
            <w:r>
              <w:t>3</w:t>
            </w:r>
          </w:p>
        </w:tc>
        <w:tc>
          <w:tcPr>
            <w:tcW w:w="5085" w:type="dxa"/>
          </w:tcPr>
          <w:p w:rsidR="009A0CAF" w:rsidRDefault="00095977">
            <w:r>
              <w:t>Learning Module &amp; Library System</w:t>
            </w:r>
          </w:p>
        </w:tc>
        <w:tc>
          <w:tcPr>
            <w:tcW w:w="2880" w:type="dxa"/>
          </w:tcPr>
          <w:p w:rsidR="009A0CAF" w:rsidRDefault="00095977">
            <w:r>
              <w:t>Python, Streamlit</w:t>
            </w:r>
          </w:p>
        </w:tc>
      </w:tr>
      <w:tr w:rsidR="009A0CAF" w:rsidTr="00443934">
        <w:tc>
          <w:tcPr>
            <w:tcW w:w="675" w:type="dxa"/>
          </w:tcPr>
          <w:p w:rsidR="009A0CAF" w:rsidRDefault="00095977">
            <w:r>
              <w:t>4</w:t>
            </w:r>
          </w:p>
        </w:tc>
        <w:tc>
          <w:tcPr>
            <w:tcW w:w="5085" w:type="dxa"/>
          </w:tcPr>
          <w:p w:rsidR="009A0CAF" w:rsidRDefault="00095977">
            <w:r>
              <w:t>Authentication and Role Management</w:t>
            </w:r>
          </w:p>
        </w:tc>
        <w:tc>
          <w:tcPr>
            <w:tcW w:w="2880" w:type="dxa"/>
          </w:tcPr>
          <w:p w:rsidR="009A0CAF" w:rsidRDefault="00095977">
            <w:r>
              <w:t>Streamlit session state</w:t>
            </w:r>
          </w:p>
        </w:tc>
      </w:tr>
      <w:tr w:rsidR="009A0CAF" w:rsidTr="00443934">
        <w:tc>
          <w:tcPr>
            <w:tcW w:w="675" w:type="dxa"/>
          </w:tcPr>
          <w:p w:rsidR="009A0CAF" w:rsidRDefault="00095977">
            <w:r>
              <w:t>5</w:t>
            </w:r>
          </w:p>
        </w:tc>
        <w:tc>
          <w:tcPr>
            <w:tcW w:w="5085" w:type="dxa"/>
          </w:tcPr>
          <w:p w:rsidR="009A0CAF" w:rsidRDefault="00095977">
            <w:r>
              <w:t>Database (local)</w:t>
            </w:r>
          </w:p>
        </w:tc>
        <w:tc>
          <w:tcPr>
            <w:tcW w:w="2880" w:type="dxa"/>
          </w:tcPr>
          <w:p w:rsidR="009A0CAF" w:rsidRDefault="00095977">
            <w:r>
              <w:t>JSON file-based storage</w:t>
            </w:r>
          </w:p>
        </w:tc>
      </w:tr>
      <w:tr w:rsidR="009A0CAF" w:rsidTr="00443934">
        <w:tc>
          <w:tcPr>
            <w:tcW w:w="675" w:type="dxa"/>
          </w:tcPr>
          <w:p w:rsidR="009A0CAF" w:rsidRDefault="00095977">
            <w:r>
              <w:t>6</w:t>
            </w:r>
          </w:p>
        </w:tc>
        <w:tc>
          <w:tcPr>
            <w:tcW w:w="5085" w:type="dxa"/>
          </w:tcPr>
          <w:p w:rsidR="009A0CAF" w:rsidRDefault="00095977">
            <w:r>
              <w:t>Data Visualization</w:t>
            </w:r>
          </w:p>
        </w:tc>
        <w:tc>
          <w:tcPr>
            <w:tcW w:w="2880" w:type="dxa"/>
          </w:tcPr>
          <w:p w:rsidR="009A0CAF" w:rsidRDefault="00095977">
            <w:r>
              <w:t>Plotly, Pandas</w:t>
            </w:r>
          </w:p>
        </w:tc>
      </w:tr>
      <w:tr w:rsidR="009A0CAF" w:rsidTr="00443934">
        <w:tc>
          <w:tcPr>
            <w:tcW w:w="675" w:type="dxa"/>
          </w:tcPr>
          <w:p w:rsidR="009A0CAF" w:rsidRDefault="00095977">
            <w:r>
              <w:t>7</w:t>
            </w:r>
          </w:p>
        </w:tc>
        <w:tc>
          <w:tcPr>
            <w:tcW w:w="5085" w:type="dxa"/>
          </w:tcPr>
          <w:p w:rsidR="009A0CAF" w:rsidRDefault="00095977">
            <w:r>
              <w:t>AI Model Integration</w:t>
            </w:r>
          </w:p>
        </w:tc>
        <w:tc>
          <w:tcPr>
            <w:tcW w:w="2880" w:type="dxa"/>
          </w:tcPr>
          <w:p w:rsidR="009A0CAF" w:rsidRDefault="00095977">
            <w:r>
              <w:t>IBM Granite, HuggingFace Transformers</w:t>
            </w:r>
          </w:p>
        </w:tc>
      </w:tr>
      <w:tr w:rsidR="009A0CAF" w:rsidTr="00443934">
        <w:tc>
          <w:tcPr>
            <w:tcW w:w="675" w:type="dxa"/>
          </w:tcPr>
          <w:p w:rsidR="009A0CAF" w:rsidRDefault="00095977">
            <w:r>
              <w:t>8</w:t>
            </w:r>
          </w:p>
        </w:tc>
        <w:tc>
          <w:tcPr>
            <w:tcW w:w="5085" w:type="dxa"/>
          </w:tcPr>
          <w:p w:rsidR="009A0CAF" w:rsidRDefault="00095977">
            <w:r>
              <w:t>Future Cloud Hosting</w:t>
            </w:r>
          </w:p>
        </w:tc>
        <w:tc>
          <w:tcPr>
            <w:tcW w:w="2880" w:type="dxa"/>
          </w:tcPr>
          <w:p w:rsidR="009A0CAF" w:rsidRDefault="008F4346">
            <w:r>
              <w:t xml:space="preserve">IBM Cloud </w:t>
            </w:r>
            <w:bookmarkStart w:id="0" w:name="_GoBack"/>
            <w:bookmarkEnd w:id="0"/>
          </w:p>
        </w:tc>
      </w:tr>
    </w:tbl>
    <w:p w:rsidR="009A0CAF" w:rsidRDefault="00095977">
      <w:pPr>
        <w:pStyle w:val="Heading2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5148"/>
        <w:gridCol w:w="2845"/>
      </w:tblGrid>
      <w:tr w:rsidR="009A0CAF" w:rsidTr="00443934">
        <w:tc>
          <w:tcPr>
            <w:tcW w:w="534" w:type="dxa"/>
          </w:tcPr>
          <w:p w:rsidR="009A0CAF" w:rsidRDefault="00095977">
            <w:proofErr w:type="spellStart"/>
            <w:r>
              <w:t>S.No</w:t>
            </w:r>
            <w:proofErr w:type="spellEnd"/>
          </w:p>
        </w:tc>
        <w:tc>
          <w:tcPr>
            <w:tcW w:w="5226" w:type="dxa"/>
          </w:tcPr>
          <w:p w:rsidR="009A0CAF" w:rsidRDefault="00095977">
            <w:r>
              <w:t>Characteristic Description</w:t>
            </w:r>
          </w:p>
        </w:tc>
        <w:tc>
          <w:tcPr>
            <w:tcW w:w="2880" w:type="dxa"/>
          </w:tcPr>
          <w:p w:rsidR="009A0CAF" w:rsidRDefault="00095977">
            <w:r>
              <w:t>Technology</w:t>
            </w:r>
          </w:p>
        </w:tc>
      </w:tr>
      <w:tr w:rsidR="009A0CAF" w:rsidTr="00443934">
        <w:tc>
          <w:tcPr>
            <w:tcW w:w="534" w:type="dxa"/>
          </w:tcPr>
          <w:p w:rsidR="009A0CAF" w:rsidRDefault="00095977">
            <w:r>
              <w:t>1</w:t>
            </w:r>
          </w:p>
        </w:tc>
        <w:tc>
          <w:tcPr>
            <w:tcW w:w="5226" w:type="dxa"/>
          </w:tcPr>
          <w:p w:rsidR="009A0CAF" w:rsidRDefault="00095977">
            <w:r>
              <w:t>Open-Source Frameworks – Technologies used are freely available and community supported</w:t>
            </w:r>
          </w:p>
        </w:tc>
        <w:tc>
          <w:tcPr>
            <w:tcW w:w="2880" w:type="dxa"/>
          </w:tcPr>
          <w:p w:rsidR="009A0CAF" w:rsidRDefault="00095977">
            <w:r>
              <w:t>Streamlit, Python, HuggingFace Transformers</w:t>
            </w:r>
          </w:p>
        </w:tc>
      </w:tr>
      <w:tr w:rsidR="009A0CAF" w:rsidTr="00443934">
        <w:tc>
          <w:tcPr>
            <w:tcW w:w="534" w:type="dxa"/>
          </w:tcPr>
          <w:p w:rsidR="009A0CAF" w:rsidRDefault="00095977">
            <w:r>
              <w:t>2</w:t>
            </w:r>
          </w:p>
        </w:tc>
        <w:tc>
          <w:tcPr>
            <w:tcW w:w="5226" w:type="dxa"/>
          </w:tcPr>
          <w:p w:rsidR="009A0CAF" w:rsidRDefault="00095977">
            <w:r>
              <w:t>Security – User role authentication and file isolation</w:t>
            </w:r>
          </w:p>
        </w:tc>
        <w:tc>
          <w:tcPr>
            <w:tcW w:w="2880" w:type="dxa"/>
          </w:tcPr>
          <w:p w:rsidR="009A0CAF" w:rsidRDefault="00095977">
            <w:r>
              <w:t>Streamlit session, local file permissions</w:t>
            </w:r>
          </w:p>
        </w:tc>
      </w:tr>
      <w:tr w:rsidR="009A0CAF" w:rsidTr="00443934">
        <w:tc>
          <w:tcPr>
            <w:tcW w:w="534" w:type="dxa"/>
          </w:tcPr>
          <w:p w:rsidR="009A0CAF" w:rsidRDefault="00095977">
            <w:r>
              <w:t>3</w:t>
            </w:r>
          </w:p>
        </w:tc>
        <w:tc>
          <w:tcPr>
            <w:tcW w:w="5226" w:type="dxa"/>
          </w:tcPr>
          <w:p w:rsidR="009A0CAF" w:rsidRDefault="00095977">
            <w:r>
              <w:t>Scalable Architecture – Designed for future migration to microservices/cloud</w:t>
            </w:r>
          </w:p>
        </w:tc>
        <w:tc>
          <w:tcPr>
            <w:tcW w:w="2880" w:type="dxa"/>
          </w:tcPr>
          <w:p w:rsidR="009A0CAF" w:rsidRDefault="00095977">
            <w:r>
              <w:t>Modular Python structure, IBM Cloud (future)</w:t>
            </w:r>
          </w:p>
        </w:tc>
      </w:tr>
      <w:tr w:rsidR="009A0CAF" w:rsidTr="00443934">
        <w:tc>
          <w:tcPr>
            <w:tcW w:w="534" w:type="dxa"/>
          </w:tcPr>
          <w:p w:rsidR="009A0CAF" w:rsidRDefault="00095977">
            <w:r>
              <w:t>4</w:t>
            </w:r>
          </w:p>
        </w:tc>
        <w:tc>
          <w:tcPr>
            <w:tcW w:w="5226" w:type="dxa"/>
          </w:tcPr>
          <w:p w:rsidR="009A0CAF" w:rsidRDefault="00095977">
            <w:r>
              <w:t>Availability – Local availability, with potential for 24/7 uptime on cloud</w:t>
            </w:r>
          </w:p>
        </w:tc>
        <w:tc>
          <w:tcPr>
            <w:tcW w:w="2880" w:type="dxa"/>
          </w:tcPr>
          <w:p w:rsidR="009A0CAF" w:rsidRDefault="00095977">
            <w:r>
              <w:t>Cloud Foundry (future)</w:t>
            </w:r>
          </w:p>
        </w:tc>
      </w:tr>
      <w:tr w:rsidR="009A0CAF" w:rsidTr="00443934">
        <w:tc>
          <w:tcPr>
            <w:tcW w:w="534" w:type="dxa"/>
          </w:tcPr>
          <w:p w:rsidR="009A0CAF" w:rsidRDefault="00095977">
            <w:r>
              <w:t>5</w:t>
            </w:r>
          </w:p>
        </w:tc>
        <w:tc>
          <w:tcPr>
            <w:tcW w:w="5226" w:type="dxa"/>
          </w:tcPr>
          <w:p w:rsidR="009A0CAF" w:rsidRDefault="00095977">
            <w:r>
              <w:t>Performance – Optimized model calls and lightweight file I/O</w:t>
            </w:r>
          </w:p>
        </w:tc>
        <w:tc>
          <w:tcPr>
            <w:tcW w:w="2880" w:type="dxa"/>
          </w:tcPr>
          <w:p w:rsidR="009A0CAF" w:rsidRDefault="00095977">
            <w:r>
              <w:t>Efficient API calls, caching in memory</w:t>
            </w:r>
          </w:p>
        </w:tc>
      </w:tr>
    </w:tbl>
    <w:p w:rsidR="00095977" w:rsidRDefault="00095977"/>
    <w:sectPr w:rsidR="000959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5977"/>
    <w:rsid w:val="0015074B"/>
    <w:rsid w:val="0029639D"/>
    <w:rsid w:val="00326F90"/>
    <w:rsid w:val="00443934"/>
    <w:rsid w:val="008F4346"/>
    <w:rsid w:val="009A0C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CA427"/>
  <w14:defaultImageDpi w14:val="300"/>
  <w15:docId w15:val="{C76D9EF1-0A3C-4D8F-86D9-F3DBDA6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7BBAD1-CD13-45F2-8B1D-DFE74AA3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4</cp:revision>
  <dcterms:created xsi:type="dcterms:W3CDTF">2025-06-26T11:23:00Z</dcterms:created>
  <dcterms:modified xsi:type="dcterms:W3CDTF">2025-06-26T12:17:00Z</dcterms:modified>
  <cp:category/>
</cp:coreProperties>
</file>