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19" w:rsidRDefault="00A4342F">
      <w:pPr>
        <w:pStyle w:val="Heading1"/>
      </w:pPr>
      <w:r>
        <w:t>Ideation Phase</w:t>
      </w:r>
    </w:p>
    <w:p w:rsidR="00150919" w:rsidRDefault="00A4342F">
      <w:pPr>
        <w:pStyle w:val="Heading2"/>
      </w:pPr>
      <w:r>
        <w:t>Empathize &amp; Discover</w:t>
      </w:r>
    </w:p>
    <w:p w:rsidR="00150919" w:rsidRDefault="00A4342F">
      <w:r>
        <w:t>Date: 20</w:t>
      </w:r>
      <w:bookmarkStart w:id="0" w:name="_GoBack"/>
      <w:bookmarkEnd w:id="0"/>
      <w:r>
        <w:t xml:space="preserve"> June</w:t>
      </w:r>
      <w:r>
        <w:t xml:space="preserve"> 2025</w:t>
      </w:r>
    </w:p>
    <w:p w:rsidR="00150919" w:rsidRDefault="00A4342F">
      <w:r>
        <w:t>Team ID: LTVIP2025TMID29198</w:t>
      </w:r>
    </w:p>
    <w:p w:rsidR="00150919" w:rsidRDefault="00A4342F">
      <w:r>
        <w:t>Project Name: EduTutor AI – Personalized Learning with Generative AI</w:t>
      </w:r>
    </w:p>
    <w:p w:rsidR="00150919" w:rsidRDefault="00A4342F">
      <w:r>
        <w:t>Maximum Marks: 4 Marks</w:t>
      </w:r>
    </w:p>
    <w:p w:rsidR="00150919" w:rsidRDefault="00A4342F">
      <w:pPr>
        <w:pStyle w:val="Heading2"/>
      </w:pPr>
      <w:r>
        <w:t>Empathy Map Canvas</w:t>
      </w:r>
    </w:p>
    <w:p w:rsidR="00150919" w:rsidRDefault="00A4342F">
      <w:r>
        <w:t xml:space="preserve">The empathy map for EduTutor AI captures the user </w:t>
      </w:r>
      <w:r>
        <w:t>perspective to ensure the solution effectively meets student and educator needs. It focuses on their feelings, goals, challenges, and environment to better shape our generative AI-based learning platform.</w:t>
      </w:r>
    </w:p>
    <w:p w:rsidR="00150919" w:rsidRDefault="00A4342F">
      <w:r>
        <w:t>Users:</w:t>
      </w:r>
    </w:p>
    <w:p w:rsidR="00150919" w:rsidRDefault="00A4342F">
      <w:r>
        <w:t>- Students (K-12 and college-level)</w:t>
      </w:r>
      <w:r>
        <w:br/>
        <w:t>- Educat</w:t>
      </w:r>
      <w:r>
        <w:t>ors (teachers, tutors)</w:t>
      </w:r>
      <w:r>
        <w:br/>
        <w:t>- Academic institutions</w:t>
      </w:r>
    </w:p>
    <w:p w:rsidR="00150919" w:rsidRDefault="00A4342F">
      <w:r>
        <w:t>What users SAY:</w:t>
      </w:r>
    </w:p>
    <w:p w:rsidR="00150919" w:rsidRDefault="00A4342F">
      <w:r>
        <w:t>- "I want content that matches my learning level."</w:t>
      </w:r>
      <w:r>
        <w:br/>
        <w:t>- "I need feedback on how I’m doing."</w:t>
      </w:r>
      <w:r>
        <w:br/>
        <w:t>- "It should be easy to use."</w:t>
      </w:r>
    </w:p>
    <w:p w:rsidR="00150919" w:rsidRDefault="00A4342F">
      <w:r>
        <w:t>What users THINK:</w:t>
      </w:r>
    </w:p>
    <w:p w:rsidR="00150919" w:rsidRDefault="00A4342F">
      <w:r>
        <w:t>- "Am I making progress in this subject?"</w:t>
      </w:r>
      <w:r>
        <w:br/>
        <w:t>- "Will this t</w:t>
      </w:r>
      <w:r>
        <w:t>ool actually help me improve?"</w:t>
      </w:r>
      <w:r>
        <w:br/>
        <w:t>- "Can I trust the AI to generate accurate material?"</w:t>
      </w:r>
    </w:p>
    <w:p w:rsidR="00150919" w:rsidRDefault="00A4342F">
      <w:r>
        <w:t>What users DO:</w:t>
      </w:r>
    </w:p>
    <w:p w:rsidR="00150919" w:rsidRDefault="00A4342F">
      <w:r>
        <w:t>- Explore multiple topics quickly</w:t>
      </w:r>
      <w:r>
        <w:br/>
        <w:t>- Attempt quizzes repeatedly for better scores</w:t>
      </w:r>
      <w:r>
        <w:br/>
        <w:t>- Use dashboards to track progress</w:t>
      </w:r>
    </w:p>
    <w:p w:rsidR="00150919" w:rsidRDefault="00A4342F">
      <w:r>
        <w:t>What users FEEL:</w:t>
      </w:r>
    </w:p>
    <w:p w:rsidR="00150919" w:rsidRDefault="00A4342F">
      <w:r>
        <w:t>- Motivated when they r</w:t>
      </w:r>
      <w:r>
        <w:t>eceive instant feedback</w:t>
      </w:r>
      <w:r>
        <w:br/>
        <w:t>- Frustrated when content is too hard or too easy</w:t>
      </w:r>
      <w:r>
        <w:br/>
        <w:t>- Curious and engaged by AI-generated quizzes</w:t>
      </w:r>
    </w:p>
    <w:p w:rsidR="00150919" w:rsidRDefault="00A4342F">
      <w:r>
        <w:lastRenderedPageBreak/>
        <w:t>Pains:</w:t>
      </w:r>
    </w:p>
    <w:p w:rsidR="00150919" w:rsidRDefault="00A4342F">
      <w:r>
        <w:t>- Static textbooks or outdated material</w:t>
      </w:r>
      <w:r>
        <w:br/>
        <w:t>- Lack of personalized attention</w:t>
      </w:r>
      <w:r>
        <w:br/>
        <w:t>- Confusion over where to focus learning effort</w:t>
      </w:r>
    </w:p>
    <w:p w:rsidR="00150919" w:rsidRDefault="00A4342F">
      <w:r>
        <w:t>Gains:</w:t>
      </w:r>
    </w:p>
    <w:p w:rsidR="00150919" w:rsidRDefault="00A4342F">
      <w:r>
        <w:t>-</w:t>
      </w:r>
      <w:r>
        <w:t xml:space="preserve"> Personalized quizzes tailored to knowledge level</w:t>
      </w:r>
      <w:r>
        <w:br/>
        <w:t>- Clear visual analytics of progress</w:t>
      </w:r>
      <w:r>
        <w:br/>
        <w:t>- Content auto-generated to match syllabus and pace</w:t>
      </w:r>
    </w:p>
    <w:p w:rsidR="00AB7B46" w:rsidRDefault="00AB7B46">
      <w:r>
        <w:rPr>
          <w:noProof/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SWOT Analysis Diagram Infograph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0919"/>
    <w:rsid w:val="0029639D"/>
    <w:rsid w:val="00326F90"/>
    <w:rsid w:val="00806F64"/>
    <w:rsid w:val="00A4342F"/>
    <w:rsid w:val="00AA1D8D"/>
    <w:rsid w:val="00AB7B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21BCA"/>
  <w14:defaultImageDpi w14:val="300"/>
  <w15:docId w15:val="{EA2969CB-302F-4253-A18A-38A01E14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95C4B-FC7D-4DC3-8FDF-1DB3D32F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2025-06-26T10:43:00Z</dcterms:created>
  <dcterms:modified xsi:type="dcterms:W3CDTF">2025-06-26T10:44:00Z</dcterms:modified>
  <cp:category/>
</cp:coreProperties>
</file>