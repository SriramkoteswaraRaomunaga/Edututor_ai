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0EF" w:rsidRDefault="000D7BC7">
      <w:pPr>
        <w:pStyle w:val="Title"/>
      </w:pPr>
      <w:r>
        <w:t xml:space="preserve">Problem Statements – </w:t>
      </w:r>
      <w:proofErr w:type="spellStart"/>
      <w:r>
        <w:t>EduTutor</w:t>
      </w:r>
      <w:proofErr w:type="spellEnd"/>
      <w:r>
        <w:t xml:space="preserve"> AI</w:t>
      </w:r>
    </w:p>
    <w:p w:rsidR="00C470EF" w:rsidRDefault="00E137E8">
      <w:r>
        <w:t>Date: 20 June</w:t>
      </w:r>
      <w:r w:rsidR="000D7BC7">
        <w:t xml:space="preserve"> 2025</w:t>
      </w:r>
    </w:p>
    <w:p w:rsidR="00C470EF" w:rsidRDefault="000D7BC7">
      <w:r>
        <w:t xml:space="preserve">Team ID: </w:t>
      </w:r>
      <w:r w:rsidR="00E137E8" w:rsidRPr="00E137E8">
        <w:t>LTVIP2025TMID29198</w:t>
      </w:r>
    </w:p>
    <w:p w:rsidR="00C470EF" w:rsidRDefault="000D7BC7">
      <w:r>
        <w:t>Project Name: EduTutor AI – Personalized Learning with Generative AI</w:t>
      </w:r>
    </w:p>
    <w:p w:rsidR="00C470EF" w:rsidRDefault="000D7BC7">
      <w:r>
        <w:t>Maximum Marks: 2 Marks</w:t>
      </w:r>
    </w:p>
    <w:p w:rsidR="00C470EF" w:rsidRDefault="000D7BC7">
      <w:pPr>
        <w:pStyle w:val="Heading1"/>
      </w:pPr>
      <w:r>
        <w:t>Customer Problem Statement Template</w:t>
      </w:r>
    </w:p>
    <w:p w:rsidR="00C470EF" w:rsidRDefault="000D7BC7">
      <w:r>
        <w:t>Create a problem statement to understand your customer's point of view. The Customer Problem Statement template helps you focus on what matters to create experiences people will love.</w:t>
      </w:r>
      <w:r>
        <w:br/>
      </w:r>
      <w:r>
        <w:b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r>
        <w:br/>
      </w:r>
      <w:r>
        <w:br/>
      </w:r>
      <w:bookmarkStart w:id="0" w:name="_GoBack"/>
      <w:bookmarkEnd w:id="0"/>
    </w:p>
    <w:p w:rsidR="00C470EF" w:rsidRDefault="000D7BC7">
      <w:pPr>
        <w:pStyle w:val="Heading2"/>
      </w:pPr>
      <w:r>
        <w:t>Example Format:</w:t>
      </w:r>
    </w:p>
    <w:p w:rsidR="00C470EF" w:rsidRDefault="000D7BC7">
      <w:r>
        <w:t>I am (Customer)</w:t>
      </w:r>
      <w:r>
        <w:br/>
        <w:t>I’m trying to (Goal or task)</w:t>
      </w:r>
      <w:r>
        <w:br/>
        <w:t>But (Problem or obstacle)</w:t>
      </w:r>
      <w:r>
        <w:br/>
        <w:t>Because (Underlying reason)</w:t>
      </w:r>
      <w:r>
        <w:br/>
        <w:t>Which makes me feel (Emotion/frustration caused)</w:t>
      </w:r>
    </w:p>
    <w:p w:rsidR="00C470EF" w:rsidRDefault="000D7BC7">
      <w:pPr>
        <w:pStyle w:val="Heading2"/>
      </w:pPr>
      <w:r>
        <w:t>EduTutor AI – Problem Statements</w:t>
      </w:r>
    </w:p>
    <w:tbl>
      <w:tblPr>
        <w:tblStyle w:val="TableGrid"/>
        <w:tblW w:w="0" w:type="auto"/>
        <w:tblLook w:val="04A0" w:firstRow="1" w:lastRow="0" w:firstColumn="1" w:lastColumn="0" w:noHBand="0" w:noVBand="1"/>
      </w:tblPr>
      <w:tblGrid>
        <w:gridCol w:w="1301"/>
        <w:gridCol w:w="1365"/>
        <w:gridCol w:w="1434"/>
        <w:gridCol w:w="1334"/>
        <w:gridCol w:w="1682"/>
        <w:gridCol w:w="1514"/>
      </w:tblGrid>
      <w:tr w:rsidR="00C470EF">
        <w:tc>
          <w:tcPr>
            <w:tcW w:w="1440" w:type="dxa"/>
          </w:tcPr>
          <w:p w:rsidR="00C470EF" w:rsidRDefault="000D7BC7">
            <w:r>
              <w:t>Problem Statement (PS)</w:t>
            </w:r>
          </w:p>
        </w:tc>
        <w:tc>
          <w:tcPr>
            <w:tcW w:w="1440" w:type="dxa"/>
          </w:tcPr>
          <w:p w:rsidR="00C470EF" w:rsidRDefault="000D7BC7">
            <w:r>
              <w:t>I am (Customer)</w:t>
            </w:r>
          </w:p>
        </w:tc>
        <w:tc>
          <w:tcPr>
            <w:tcW w:w="1440" w:type="dxa"/>
          </w:tcPr>
          <w:p w:rsidR="00C470EF" w:rsidRDefault="000D7BC7">
            <w:r>
              <w:t>I’m trying to</w:t>
            </w:r>
          </w:p>
        </w:tc>
        <w:tc>
          <w:tcPr>
            <w:tcW w:w="1440" w:type="dxa"/>
          </w:tcPr>
          <w:p w:rsidR="00C470EF" w:rsidRDefault="000D7BC7">
            <w:r>
              <w:t>But</w:t>
            </w:r>
          </w:p>
        </w:tc>
        <w:tc>
          <w:tcPr>
            <w:tcW w:w="1440" w:type="dxa"/>
          </w:tcPr>
          <w:p w:rsidR="00C470EF" w:rsidRDefault="000D7BC7">
            <w:r>
              <w:t>Because</w:t>
            </w:r>
          </w:p>
        </w:tc>
        <w:tc>
          <w:tcPr>
            <w:tcW w:w="1440" w:type="dxa"/>
          </w:tcPr>
          <w:p w:rsidR="00C470EF" w:rsidRDefault="000D7BC7">
            <w:r>
              <w:t>Which makes me feel</w:t>
            </w:r>
          </w:p>
        </w:tc>
      </w:tr>
      <w:tr w:rsidR="00C470EF">
        <w:tc>
          <w:tcPr>
            <w:tcW w:w="1440" w:type="dxa"/>
          </w:tcPr>
          <w:p w:rsidR="00C470EF" w:rsidRDefault="000D7BC7">
            <w:r>
              <w:t>PS-1</w:t>
            </w:r>
          </w:p>
        </w:tc>
        <w:tc>
          <w:tcPr>
            <w:tcW w:w="1440" w:type="dxa"/>
          </w:tcPr>
          <w:p w:rsidR="00C470EF" w:rsidRDefault="000D7BC7">
            <w:r>
              <w:t>A student preparing for exams</w:t>
            </w:r>
          </w:p>
        </w:tc>
        <w:tc>
          <w:tcPr>
            <w:tcW w:w="1440" w:type="dxa"/>
          </w:tcPr>
          <w:p w:rsidR="00C470EF" w:rsidRDefault="000D7BC7">
            <w:r>
              <w:t>find quizzes tailored to my topic and learning level</w:t>
            </w:r>
          </w:p>
        </w:tc>
        <w:tc>
          <w:tcPr>
            <w:tcW w:w="1440" w:type="dxa"/>
          </w:tcPr>
          <w:p w:rsidR="00C470EF" w:rsidRDefault="000D7BC7">
            <w:r>
              <w:t>most platforms offer generic or fixed quizzes</w:t>
            </w:r>
          </w:p>
        </w:tc>
        <w:tc>
          <w:tcPr>
            <w:tcW w:w="1440" w:type="dxa"/>
          </w:tcPr>
          <w:p w:rsidR="00C470EF" w:rsidRDefault="000D7BC7">
            <w:r>
              <w:t>they do not adapt to my pace or learning needs</w:t>
            </w:r>
          </w:p>
        </w:tc>
        <w:tc>
          <w:tcPr>
            <w:tcW w:w="1440" w:type="dxa"/>
          </w:tcPr>
          <w:p w:rsidR="00C470EF" w:rsidRDefault="000D7BC7">
            <w:r>
              <w:t>frustrated and unmotivated to study</w:t>
            </w:r>
          </w:p>
        </w:tc>
      </w:tr>
      <w:tr w:rsidR="00C470EF">
        <w:tc>
          <w:tcPr>
            <w:tcW w:w="1440" w:type="dxa"/>
          </w:tcPr>
          <w:p w:rsidR="00C470EF" w:rsidRDefault="000D7BC7">
            <w:r>
              <w:t>PS-2</w:t>
            </w:r>
          </w:p>
        </w:tc>
        <w:tc>
          <w:tcPr>
            <w:tcW w:w="1440" w:type="dxa"/>
          </w:tcPr>
          <w:p w:rsidR="00C470EF" w:rsidRDefault="000D7BC7">
            <w:r>
              <w:t>An educator managing 50+ students</w:t>
            </w:r>
          </w:p>
        </w:tc>
        <w:tc>
          <w:tcPr>
            <w:tcW w:w="1440" w:type="dxa"/>
          </w:tcPr>
          <w:p w:rsidR="00C470EF" w:rsidRDefault="000D7BC7">
            <w:r>
              <w:t>track each student’s quiz performance and give targeted feedback</w:t>
            </w:r>
          </w:p>
        </w:tc>
        <w:tc>
          <w:tcPr>
            <w:tcW w:w="1440" w:type="dxa"/>
          </w:tcPr>
          <w:p w:rsidR="00C470EF" w:rsidRDefault="000D7BC7">
            <w:r>
              <w:t>I don’t have proper tools for individual-level analytics</w:t>
            </w:r>
          </w:p>
        </w:tc>
        <w:tc>
          <w:tcPr>
            <w:tcW w:w="1440" w:type="dxa"/>
          </w:tcPr>
          <w:p w:rsidR="00C470EF" w:rsidRDefault="000D7BC7">
            <w:r>
              <w:t>current tools lack personalization and insights</w:t>
            </w:r>
          </w:p>
        </w:tc>
        <w:tc>
          <w:tcPr>
            <w:tcW w:w="1440" w:type="dxa"/>
          </w:tcPr>
          <w:p w:rsidR="00C470EF" w:rsidRDefault="000D7BC7">
            <w:r>
              <w:t>overwhelmed and less effective as a teacher</w:t>
            </w:r>
          </w:p>
        </w:tc>
      </w:tr>
    </w:tbl>
    <w:p w:rsidR="000D7BC7" w:rsidRDefault="000D7BC7"/>
    <w:sectPr w:rsidR="000D7BC7" w:rsidSect="00E137E8">
      <w:pgSz w:w="12240" w:h="15840"/>
      <w:pgMar w:top="426"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D7BC7"/>
    <w:rsid w:val="0015074B"/>
    <w:rsid w:val="0029639D"/>
    <w:rsid w:val="00326F90"/>
    <w:rsid w:val="00596B0B"/>
    <w:rsid w:val="00AA1D8D"/>
    <w:rsid w:val="00B47730"/>
    <w:rsid w:val="00C470EF"/>
    <w:rsid w:val="00CB0664"/>
    <w:rsid w:val="00E137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728D0E"/>
  <w14:defaultImageDpi w14:val="300"/>
  <w15:docId w15:val="{6B608274-D11C-4EF6-8195-A3FCDD17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A6141-EAF3-4438-A9DF-EA9BA678D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4</cp:revision>
  <dcterms:created xsi:type="dcterms:W3CDTF">2025-06-26T10:48:00Z</dcterms:created>
  <dcterms:modified xsi:type="dcterms:W3CDTF">2025-06-26T12:10:00Z</dcterms:modified>
  <cp:category/>
</cp:coreProperties>
</file>